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DDC2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JPA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Java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1A093BE9" w14:textId="277614FF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Java Persistence API -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стандарт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ORM</w:t>
      </w:r>
    </w:p>
    <w:p w14:paraId="6F4C2AB7" w14:textId="71077194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Java Performance Analyzer -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инструмент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профилирования</w:t>
      </w:r>
      <w:proofErr w:type="spellEnd"/>
    </w:p>
    <w:p w14:paraId="580F9CD9" w14:textId="1D62C9D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Java Parallel API -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для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многопоточности</w:t>
      </w:r>
      <w:proofErr w:type="spellEnd"/>
    </w:p>
    <w:p w14:paraId="6A012019" w14:textId="1589302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Java Plugin Architecture -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для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расширений</w:t>
      </w:r>
      <w:proofErr w:type="spellEnd"/>
    </w:p>
    <w:p w14:paraId="4839552B" w14:textId="28154496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1</w:t>
      </w:r>
    </w:p>
    <w:p w14:paraId="52F4FF7D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5A8536A6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Какой аннотацией помечается главный класс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Boot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приложения?</w:t>
      </w:r>
    </w:p>
    <w:p w14:paraId="438E6AF3" w14:textId="56F82A4C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SpringBootMain</w:t>
      </w:r>
      <w:proofErr w:type="spellEnd"/>
    </w:p>
    <w:p w14:paraId="49A9D4A7" w14:textId="2E0B672B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SpringBootApplication</w:t>
      </w:r>
      <w:proofErr w:type="spellEnd"/>
    </w:p>
    <w:p w14:paraId="134FE57C" w14:textId="320C68FA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MainApplication</w:t>
      </w:r>
      <w:proofErr w:type="spellEnd"/>
    </w:p>
    <w:p w14:paraId="7B237F37" w14:textId="62471ADA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BootStarter</w:t>
      </w:r>
      <w:proofErr w:type="spellEnd"/>
    </w:p>
    <w:p w14:paraId="1BD45186" w14:textId="32D20F1D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2</w:t>
      </w:r>
    </w:p>
    <w:p w14:paraId="3F9A9364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3B4854ED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Как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работает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dependency injection в Spring?</w:t>
      </w:r>
    </w:p>
    <w:p w14:paraId="60EEDA5E" w14:textId="631A806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явное создание объектов оператором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new</w:t>
      </w:r>
    </w:p>
    <w:p w14:paraId="463C32EC" w14:textId="206825FB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XML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-конфигурацию</w:t>
      </w:r>
    </w:p>
    <w:p w14:paraId="0E7A5B5C" w14:textId="6696DC14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Через аннотации и автоматическое связывание</w:t>
      </w:r>
    </w:p>
    <w:p w14:paraId="070F80D0" w14:textId="3A16579D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Через статические фабричные методы</w:t>
      </w:r>
    </w:p>
    <w:p w14:paraId="78CD5B5D" w14:textId="3406D293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3</w:t>
      </w:r>
    </w:p>
    <w:p w14:paraId="04C91FB5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7936FAA3" w14:textId="4DF8825C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Какой интерфейс представляет репозиторий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Data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JPA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4D3A4928" w14:textId="39D3237C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JpaRepository</w:t>
      </w:r>
      <w:proofErr w:type="spellEnd"/>
    </w:p>
    <w:p w14:paraId="50156CCE" w14:textId="79BD58AB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HibernateRepository</w:t>
      </w:r>
      <w:proofErr w:type="spellEnd"/>
    </w:p>
    <w:p w14:paraId="60FBFC8A" w14:textId="7177BC98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EntityManager</w:t>
      </w:r>
      <w:proofErr w:type="spellEnd"/>
    </w:p>
    <w:p w14:paraId="3E1434F1" w14:textId="53120882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DataSource</w:t>
      </w:r>
      <w:proofErr w:type="spellEnd"/>
    </w:p>
    <w:p w14:paraId="283FD03A" w14:textId="740804AB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Ответ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: 1</w:t>
      </w:r>
    </w:p>
    <w:p w14:paraId="72A80CFA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33241045" w14:textId="73B1C81E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 обработать исключение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MVC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контроллере?</w:t>
      </w:r>
    </w:p>
    <w:p w14:paraId="099100AF" w14:textId="3EF0EEF5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Через @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ExceptionHandler</w:t>
      </w:r>
      <w:proofErr w:type="spellEnd"/>
    </w:p>
    <w:p w14:paraId="1AD3F658" w14:textId="66EC622E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try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-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catch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в каждом методе</w:t>
      </w:r>
    </w:p>
    <w:p w14:paraId="509E4D5B" w14:textId="779E942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throws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в сигнатуре метода</w:t>
      </w:r>
    </w:p>
    <w:p w14:paraId="640A8F85" w14:textId="75B2C6E3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AOP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-аспекты</w:t>
      </w:r>
    </w:p>
    <w:p w14:paraId="0430DE00" w14:textId="65A62EBF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1</w:t>
      </w:r>
    </w:p>
    <w:p w14:paraId="335C391E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61C16311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Какой шаблон проектирования используется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для управления зависимостями?</w:t>
      </w:r>
    </w:p>
    <w:p w14:paraId="53025E70" w14:textId="67A4C67E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Singleton</w:t>
      </w:r>
    </w:p>
    <w:p w14:paraId="1CEDD1AC" w14:textId="27A0C43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Factory Method</w:t>
      </w:r>
    </w:p>
    <w:p w14:paraId="6A9164EF" w14:textId="2B362A7A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Dependency Injection</w:t>
      </w:r>
    </w:p>
    <w:p w14:paraId="66DA2087" w14:textId="5167A248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Observer</w:t>
      </w:r>
    </w:p>
    <w:p w14:paraId="591ED6F9" w14:textId="2BC99309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3</w:t>
      </w:r>
    </w:p>
    <w:p w14:paraId="6F1A7923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0F29F8EF" w14:textId="72C04525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 работает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транзакционность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583FA092" w14:textId="172FB893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Через аннотацию @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Transactional</w:t>
      </w:r>
    </w:p>
    <w:p w14:paraId="1BFFE047" w14:textId="6C49D4E3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ручное управление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Connection</w:t>
      </w:r>
    </w:p>
    <w:p w14:paraId="424BB219" w14:textId="77161E8B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synchronized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методы</w:t>
      </w:r>
    </w:p>
    <w:p w14:paraId="6CFC4CA9" w14:textId="7FC444A2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5.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volatile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переменные</w:t>
      </w:r>
    </w:p>
    <w:p w14:paraId="2615D899" w14:textId="5AD338BF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1</w:t>
      </w:r>
    </w:p>
    <w:p w14:paraId="7434E1DB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2F2319F5" w14:textId="053FB45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Какой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ORM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-фреймворк чаще всего используется с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70A7A491" w14:textId="29482ECB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MyBatis</w:t>
      </w:r>
      <w:proofErr w:type="spellEnd"/>
    </w:p>
    <w:p w14:paraId="6A614356" w14:textId="1A452DAF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Hibernate</w:t>
      </w:r>
    </w:p>
    <w:p w14:paraId="30613367" w14:textId="3B3CA054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JDBC Template</w:t>
      </w:r>
    </w:p>
    <w:p w14:paraId="1BFDC53F" w14:textId="11E9D0F9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JOOQ</w:t>
      </w:r>
    </w:p>
    <w:p w14:paraId="7184B8A8" w14:textId="5B122386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Ответ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: 2</w:t>
      </w:r>
    </w:p>
    <w:p w14:paraId="61E9A105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BACFCC5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 защитить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REST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API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0669CF3C" w14:textId="3B54F5AE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Security</w:t>
      </w:r>
    </w:p>
    <w:p w14:paraId="243FF715" w14:textId="6217C5FA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HTTPS</w:t>
      </w:r>
    </w:p>
    <w:p w14:paraId="44F6A2A4" w14:textId="6A9A6425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Через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JWT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-токены</w:t>
      </w:r>
    </w:p>
    <w:p w14:paraId="44CA4864" w14:textId="11CE8591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Все варианты верны</w:t>
      </w:r>
    </w:p>
    <w:p w14:paraId="1F4803DD" w14:textId="24CABB57" w:rsid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Ответ: 4</w:t>
      </w:r>
    </w:p>
    <w:p w14:paraId="1081B53A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28C8FF77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Какой аннотацией помечается бин в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Spring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?</w:t>
      </w:r>
    </w:p>
    <w:p w14:paraId="41FD4B53" w14:textId="3B54B7F0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1.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Service</w:t>
      </w:r>
    </w:p>
    <w:p w14:paraId="2D3F99DA" w14:textId="289A4231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2.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Component</w:t>
      </w:r>
    </w:p>
    <w:p w14:paraId="7BFE0CD8" w14:textId="5A0EDB61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 xml:space="preserve">3.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@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Repository</w:t>
      </w:r>
    </w:p>
    <w:p w14:paraId="5C3FB3B4" w14:textId="56DAD92F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lastRenderedPageBreak/>
        <w:t xml:space="preserve">4. </w:t>
      </w:r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  <w:t>Любой из вышеперечисленных</w:t>
      </w:r>
    </w:p>
    <w:p w14:paraId="12DDD656" w14:textId="77777777" w:rsidR="004046A5" w:rsidRPr="004046A5" w:rsidRDefault="004046A5" w:rsidP="004046A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proofErr w:type="spellStart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Ответ</w:t>
      </w:r>
      <w:proofErr w:type="spellEnd"/>
      <w:r w:rsidRPr="004046A5">
        <w:rPr>
          <w:rFonts w:ascii="Times New Roman" w:eastAsiaTheme="majorEastAsia" w:hAnsi="Times New Roman" w:cs="Times New Roman"/>
          <w:b/>
          <w:bCs/>
          <w:sz w:val="28"/>
          <w:szCs w:val="28"/>
        </w:rPr>
        <w:t>: 4</w:t>
      </w:r>
    </w:p>
    <w:p w14:paraId="28A529A1" w14:textId="32F406CE" w:rsidR="0093243A" w:rsidRPr="004046A5" w:rsidRDefault="0093243A" w:rsidP="004046A5">
      <w:pPr>
        <w:rPr>
          <w:rFonts w:ascii="Times New Roman" w:hAnsi="Times New Roman" w:cs="Times New Roman"/>
          <w:sz w:val="28"/>
          <w:szCs w:val="28"/>
        </w:rPr>
      </w:pPr>
    </w:p>
    <w:sectPr w:rsidR="0093243A" w:rsidRPr="00404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8D7BCE"/>
    <w:multiLevelType w:val="hybridMultilevel"/>
    <w:tmpl w:val="B094A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6A5"/>
    <w:rsid w:val="009324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FE120A"/>
  <w14:defaultImageDpi w14:val="300"/>
  <w15:docId w15:val="{42462115-3BC2-454A-BFC2-C9D9CD51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Блощак</cp:lastModifiedBy>
  <cp:revision>2</cp:revision>
  <dcterms:created xsi:type="dcterms:W3CDTF">2013-12-23T23:15:00Z</dcterms:created>
  <dcterms:modified xsi:type="dcterms:W3CDTF">2025-05-15T19:34:00Z</dcterms:modified>
  <cp:category/>
</cp:coreProperties>
</file>