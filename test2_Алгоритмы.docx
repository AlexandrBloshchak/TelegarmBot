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Что такое алгоритм?</w:t>
      </w:r>
    </w:p>
    <w:p>
      <w:r>
        <w:t>1. Набор инструкций для решения задачи</w:t>
      </w:r>
    </w:p>
    <w:p>
      <w:r>
        <w:t>2. Программа на языке Python</w:t>
      </w:r>
    </w:p>
    <w:p>
      <w:r>
        <w:t>3. Математическая формула</w:t>
      </w:r>
    </w:p>
    <w:p>
      <w:r>
        <w:t>4. Тип данных</w:t>
      </w:r>
    </w:p>
    <w:p>
      <w:r>
        <w:t>Ответ 1</w:t>
      </w:r>
    </w:p>
    <w:p>
      <w:r>
        <w:t>2. Какова сложность бинарного поиска?</w:t>
      </w:r>
    </w:p>
    <w:p>
      <w:r>
        <w:t>1. O(n)</w:t>
      </w:r>
    </w:p>
    <w:p>
      <w:r>
        <w:t>2. O(log n)</w:t>
      </w:r>
    </w:p>
    <w:p>
      <w:r>
        <w:t>3. O(n log n)</w:t>
      </w:r>
    </w:p>
    <w:p>
      <w:r>
        <w:t>4. O(1)</w:t>
      </w:r>
    </w:p>
    <w:p>
      <w:r>
        <w:t>Ответ 2</w:t>
      </w:r>
    </w:p>
    <w:p>
      <w:r>
        <w:t>3. Что делает алгоритм быстрой сортировки (quicksort)?</w:t>
      </w:r>
    </w:p>
    <w:p>
      <w:r>
        <w:t>1. Делит массив на две части и сортирует</w:t>
      </w:r>
    </w:p>
    <w:p>
      <w:r>
        <w:t>2. Сравнивает попарно элементы</w:t>
      </w:r>
    </w:p>
    <w:p>
      <w:r>
        <w:t>3. Использует пирамидальную структуру</w:t>
      </w:r>
    </w:p>
    <w:p>
      <w:r>
        <w:t>4. Сортирует пузырьком</w:t>
      </w:r>
    </w:p>
    <w:p>
      <w:r>
        <w:t>Ответ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