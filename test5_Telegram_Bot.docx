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Какой протокол использует Telegram Bot API?</w:t>
      </w:r>
    </w:p>
    <w:p>
      <w:r>
        <w:t>1. HTTP/HTTPS</w:t>
      </w:r>
    </w:p>
    <w:p>
      <w:r>
        <w:t>2. FTP</w:t>
      </w:r>
    </w:p>
    <w:p>
      <w:r>
        <w:t>3. SMTP</w:t>
      </w:r>
    </w:p>
    <w:p>
      <w:r>
        <w:t>4. TCP напрямую</w:t>
      </w:r>
    </w:p>
    <w:p>
      <w:r>
        <w:t>Ответ 1</w:t>
      </w:r>
    </w:p>
    <w:p>
      <w:r>
        <w:t>2. Какую библиотеку на Java вы используете в этом проекте?</w:t>
      </w:r>
    </w:p>
    <w:p>
      <w:r>
        <w:t>1. telegram-java</w:t>
      </w:r>
    </w:p>
    <w:p>
      <w:r>
        <w:t>2. telegrambots</w:t>
      </w:r>
    </w:p>
    <w:p>
      <w:r>
        <w:t>3. java-telegram-api</w:t>
      </w:r>
    </w:p>
    <w:p>
      <w:r>
        <w:t>4. spring-telegram</w:t>
      </w:r>
    </w:p>
    <w:p>
      <w:r>
        <w:t>Ответ 2</w:t>
      </w:r>
    </w:p>
    <w:p>
      <w:r>
        <w:t>3. Какой метод отправляет сообщение пользователю?</w:t>
      </w:r>
    </w:p>
    <w:p>
      <w:r>
        <w:t>1. execute</w:t>
      </w:r>
    </w:p>
    <w:p>
      <w:r>
        <w:t>2. sendMessage</w:t>
      </w:r>
    </w:p>
    <w:p>
      <w:r>
        <w:t>3. postMessage</w:t>
      </w:r>
    </w:p>
    <w:p>
      <w:r>
        <w:t>4. notifyUser</w:t>
      </w:r>
    </w:p>
    <w:p>
      <w:r>
        <w:t>Ответ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