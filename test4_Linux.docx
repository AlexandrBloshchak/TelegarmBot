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1. Какой командой в Linux выводится список файлов в текущей директории?</w:t>
      </w:r>
    </w:p>
    <w:p>
      <w:r>
        <w:t>1. ls</w:t>
      </w:r>
    </w:p>
    <w:p>
      <w:r>
        <w:t>2. cd</w:t>
      </w:r>
    </w:p>
    <w:p>
      <w:r>
        <w:t>3. pwd</w:t>
      </w:r>
    </w:p>
    <w:p>
      <w:r>
        <w:t>4. mkdir</w:t>
      </w:r>
    </w:p>
    <w:p>
      <w:r>
        <w:t>Ответ 1</w:t>
      </w:r>
    </w:p>
    <w:p>
      <w:r>
        <w:t>2. Как добавить права на выполнение для файла?</w:t>
      </w:r>
    </w:p>
    <w:p>
      <w:r>
        <w:t>1. chmod +x файл</w:t>
      </w:r>
    </w:p>
    <w:p>
      <w:r>
        <w:t>2. chown user файл</w:t>
      </w:r>
    </w:p>
    <w:p>
      <w:r>
        <w:t>3. chgrp +x файл</w:t>
      </w:r>
    </w:p>
    <w:p>
      <w:r>
        <w:t>4. cp файл /bin</w:t>
      </w:r>
    </w:p>
    <w:p>
      <w:r>
        <w:t>Ответ 1</w:t>
      </w:r>
    </w:p>
    <w:p>
      <w:r>
        <w:t>3. Что делает команда grep?</w:t>
      </w:r>
    </w:p>
    <w:p>
      <w:r>
        <w:t>1. Копирует файлы</w:t>
      </w:r>
    </w:p>
    <w:p>
      <w:r>
        <w:t>2. Ищет строки по шаблону</w:t>
      </w:r>
    </w:p>
    <w:p>
      <w:r>
        <w:t>3. Удаляет файлы</w:t>
      </w:r>
    </w:p>
    <w:p>
      <w:r>
        <w:t>4. Меняет владельца</w:t>
      </w:r>
    </w:p>
    <w:p>
      <w:r>
        <w:t>Ответ 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